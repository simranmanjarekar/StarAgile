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 Assured Testing Interview Questions</w:t>
      </w:r>
    </w:p>
    <w:p>
      <w:pPr>
        <w:pStyle w:val="Heading1"/>
      </w:pPr>
      <w:r>
        <w:t>Fresher Level</w:t>
      </w:r>
    </w:p>
    <w:p>
      <w:r>
        <w:t>1. What is REST Assured?</w:t>
      </w:r>
    </w:p>
    <w:p>
      <w:r>
        <w:t>2. What are the advantages of using REST Assured for API testing?</w:t>
      </w:r>
    </w:p>
    <w:p>
      <w:r>
        <w:t>3. How do you set up REST Assured in a Maven project?</w:t>
      </w:r>
    </w:p>
    <w:p>
      <w:r>
        <w:t>4. What are the basic annotations used in REST Assured?</w:t>
      </w:r>
    </w:p>
    <w:p>
      <w:r>
        <w:t>5. How do you validate the status code of a response?</w:t>
      </w:r>
    </w:p>
    <w:p>
      <w:pPr>
        <w:pStyle w:val="Heading1"/>
      </w:pPr>
      <w:r>
        <w:t>Intermediate Level</w:t>
      </w:r>
    </w:p>
    <w:p>
      <w:r>
        <w:t>1. How do you pass parameters in a REST Assured request?</w:t>
      </w:r>
    </w:p>
    <w:p>
      <w:r>
        <w:t>2. How do you handle authentication in REST Assured?</w:t>
      </w:r>
    </w:p>
    <w:p>
      <w:r>
        <w:t>3. What is the use of RequestSpecification and ResponseSpecification?</w:t>
      </w:r>
    </w:p>
    <w:p>
      <w:r>
        <w:t>4. How do you validate JSON and XML responses?</w:t>
      </w:r>
    </w:p>
    <w:p>
      <w:r>
        <w:t>5. How do you send a POST request with a JSON payload?</w:t>
      </w:r>
    </w:p>
    <w:p>
      <w:pPr>
        <w:pStyle w:val="Heading1"/>
      </w:pPr>
      <w:r>
        <w:t>Experienced Level</w:t>
      </w:r>
    </w:p>
    <w:p>
      <w:r>
        <w:t>1. How can you reuse request specifications across tests?</w:t>
      </w:r>
    </w:p>
    <w:p>
      <w:r>
        <w:t>2. Explain how to integrate REST Assured with TestNG or JUnit.</w:t>
      </w:r>
    </w:p>
    <w:p>
      <w:r>
        <w:t>3. How do you perform data-driven testing with REST Assured?</w:t>
      </w:r>
    </w:p>
    <w:p>
      <w:r>
        <w:t>4. How do you handle dynamic response data in your tests?</w:t>
      </w:r>
    </w:p>
    <w:p>
      <w:r>
        <w:t>5. What are some best practices for API test automation?</w:t>
      </w:r>
    </w:p>
    <w:p>
      <w:pPr>
        <w:pStyle w:val="Heading1"/>
      </w:pPr>
      <w:r>
        <w:t>Scenario-Based Questions</w:t>
      </w:r>
    </w:p>
    <w:p>
      <w:r>
        <w:t>1. You receive a 500 Internal Server Error for a valid request. How would you debug it?</w:t>
      </w:r>
    </w:p>
    <w:p>
      <w:r>
        <w:t>2. How would you test an API that requires OAuth 2.0 authentication?</w:t>
      </w:r>
    </w:p>
    <w:p>
      <w:r>
        <w:t>3. You have to test an API that returns dynamic response fields. How would you validate them?</w:t>
      </w:r>
    </w:p>
    <w:p>
      <w:r>
        <w:t>4. You need to run the same test case for multiple environments (dev, qa, prod). How would you handle this in REST Assured?</w:t>
      </w:r>
    </w:p>
    <w:p>
      <w:r>
        <w:t>5. How would you test the performance of an API using REST Assured?</w:t>
      </w:r>
    </w:p>
    <w:p>
      <w:r>
        <w:br w:type="page"/>
      </w:r>
    </w:p>
    <w:p>
      <w:pPr>
        <w:pStyle w:val="Title"/>
      </w:pPr>
      <w:r>
        <w:t>Scenario-Based Coding Interview Questions</w:t>
      </w:r>
    </w:p>
    <w:p>
      <w:pPr>
        <w:pStyle w:val="Heading2"/>
      </w:pPr>
      <w:r>
        <w:t>1. Validate a Dynamic Response Field</w:t>
      </w:r>
    </w:p>
    <w:p>
      <w:pPr/>
      <w:r>
        <w:t>You are testing an API endpoint that returns user details. The response includes a timestamp field that changes with every request. Write a REST Assured test to validate all other fields but ignore the timestamp field.</w:t>
      </w:r>
    </w:p>
    <w:p>
      <w:pPr>
        <w:pStyle w:val="Heading2"/>
      </w:pPr>
      <w:r>
        <w:t>2. Verify Response Time for an API</w:t>
      </w:r>
    </w:p>
    <w:p>
      <w:pPr/>
      <w:r>
        <w:t>Write a REST Assured test that ensures the response time of a GET request to '/api/users' is less than 2 seconds.</w:t>
      </w:r>
    </w:p>
    <w:p>
      <w:pPr>
        <w:pStyle w:val="Heading2"/>
      </w:pPr>
      <w:r>
        <w:t>3. Handle OAuth 2.0 Authentication</w:t>
      </w:r>
    </w:p>
    <w:p>
      <w:pPr/>
      <w:r>
        <w:t>Write a REST Assured test that authenticates using OAuth 2.0 and fetches a protected resource. Assume the token endpoint is '/oauth/token' and the protected resource is '/api/profile'.</w:t>
      </w:r>
    </w:p>
    <w:p>
      <w:pPr>
        <w:pStyle w:val="Heading2"/>
      </w:pPr>
      <w:r>
        <w:t>4. Data-Driven Testing with JSON Payload</w:t>
      </w:r>
    </w:p>
    <w:p>
      <w:pPr/>
      <w:r>
        <w:t>You are testing a user creation API. Write a REST Assured test that reads multiple sets of user data from a JSON file and validates the response for each set.</w:t>
      </w:r>
    </w:p>
    <w:p>
      <w:pPr>
        <w:pStyle w:val="Heading2"/>
      </w:pPr>
      <w:r>
        <w:t>5. Validate Nested JSON Structure</w:t>
      </w:r>
    </w:p>
    <w:p>
      <w:pPr/>
      <w:r>
        <w:t>Write a REST Assured test to validate specific fields inside a nested JSON response, such as user address within a 'location' object.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