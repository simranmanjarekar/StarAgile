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Appium Automation Interview Questions with Coding</w:t>
      </w:r>
    </w:p>
    <w:p>
      <w:pPr>
        <w:pStyle w:val="Heading1"/>
      </w:pPr>
      <w:r>
        <w:t>Fresher Level</w:t>
      </w:r>
    </w:p>
    <w:p>
      <w:r>
        <w:t>1. What is Appium?</w:t>
      </w:r>
    </w:p>
    <w:p>
      <w:r>
        <w:t>2. What are the advantages of using Appium for mobile automation testing?</w:t>
      </w:r>
    </w:p>
    <w:p>
      <w:r>
        <w:t>3. What are desired capabilities in Appium?</w:t>
      </w:r>
    </w:p>
    <w:p>
      <w:r>
        <w:t>4. How does Appium work under the hood?</w:t>
      </w:r>
    </w:p>
    <w:p>
      <w:r>
        <w:t>5. Which programming languages are supported by Appium?</w:t>
      </w:r>
    </w:p>
    <w:p>
      <w:pPr>
        <w:pStyle w:val="Heading1"/>
      </w:pPr>
      <w:r>
        <w:t>Intermediate Level</w:t>
      </w:r>
    </w:p>
    <w:p>
      <w:r>
        <w:t>1. How do you locate elements in Appium?</w:t>
      </w:r>
    </w:p>
    <w:p>
      <w:r>
        <w:t>2. What is the Appium Inspector and how is it used?</w:t>
      </w:r>
    </w:p>
    <w:p>
      <w:r>
        <w:t>3. How do you handle gestures like swipe, tap, scroll in Appium?</w:t>
      </w:r>
    </w:p>
    <w:p>
      <w:r>
        <w:t>4. How do you automate a hybrid mobile application using Appium?</w:t>
      </w:r>
    </w:p>
    <w:p>
      <w:r>
        <w:t>5. What are the common exceptions in Appium and how to handle them?</w:t>
      </w:r>
    </w:p>
    <w:p>
      <w:pPr>
        <w:pStyle w:val="Heading1"/>
      </w:pPr>
      <w:r>
        <w:t>Experienced Level</w:t>
      </w:r>
    </w:p>
    <w:p>
      <w:r>
        <w:t>1. How do you integrate Appium with a CI/CD pipeline?</w:t>
      </w:r>
    </w:p>
    <w:p>
      <w:r>
        <w:t>2. How do you handle synchronization issues in Appium tests?</w:t>
      </w:r>
    </w:p>
    <w:p>
      <w:r>
        <w:t>3. What are some strategies to maintain Appium test scripts?</w:t>
      </w:r>
    </w:p>
    <w:p>
      <w:r>
        <w:t>4. How do you handle parallel execution of Appium tests?</w:t>
      </w:r>
    </w:p>
    <w:p>
      <w:r>
        <w:t>5. What are the best practices for mobile automation testing with Appium?</w:t>
      </w:r>
    </w:p>
    <w:p>
      <w:pPr>
        <w:pStyle w:val="Heading1"/>
      </w:pPr>
      <w:r>
        <w:t>Scenario-Based Coding Questions</w:t>
      </w:r>
    </w:p>
    <w:p>
      <w:pPr>
        <w:pStyle w:val="Heading2"/>
      </w:pPr>
      <w:r>
        <w:t>1. Login Test for a Mobile App</w:t>
      </w:r>
    </w:p>
    <w:p>
      <w:pPr/>
      <w:r>
        <w:t>Write an Appium test script to automate login functionality. Assume the app has username, password fields and a login button. Validate successful login by checking the presence of a home screen element.</w:t>
      </w:r>
    </w:p>
    <w:p>
      <w:pPr>
        <w:pStyle w:val="Heading2"/>
      </w:pPr>
      <w:r>
        <w:t>2. Scrolling to an Element</w:t>
      </w:r>
    </w:p>
    <w:p>
      <w:pPr/>
      <w:r>
        <w:t>Write a script that scrolls through a long list to find a specific element by its text and clicks on it.</w:t>
      </w:r>
    </w:p>
    <w:p>
      <w:pPr>
        <w:pStyle w:val="Heading2"/>
      </w:pPr>
      <w:r>
        <w:t>3. Automate Date Picker</w:t>
      </w:r>
    </w:p>
    <w:p>
      <w:pPr/>
      <w:r>
        <w:t>Write a test to select a specific date from a date picker in an Android app.</w:t>
      </w:r>
    </w:p>
    <w:p>
      <w:pPr>
        <w:pStyle w:val="Heading2"/>
      </w:pPr>
      <w:r>
        <w:t>4. Switching Contexts in a Hybrid App</w:t>
      </w:r>
    </w:p>
    <w:p>
      <w:pPr/>
      <w:r>
        <w:t>Write an Appium test that switches from native to webview context and interacts with web elements.</w:t>
      </w:r>
    </w:p>
    <w:p>
      <w:pPr>
        <w:pStyle w:val="Heading2"/>
      </w:pPr>
      <w:r>
        <w:t>5. Validate Toast Message</w:t>
      </w:r>
    </w:p>
    <w:p>
      <w:pPr/>
      <w:r>
        <w:t>Write a test that validates the appearance and content of a toast message after performing an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